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3590C" w14:textId="77777777" w:rsidR="0004752F" w:rsidRDefault="00000000">
      <w:pPr>
        <w:pStyle w:val="Title"/>
      </w:pPr>
      <w:r>
        <w:t>User Adoption Analysis Report</w:t>
      </w:r>
    </w:p>
    <w:p w14:paraId="0EBBCF85" w14:textId="77777777" w:rsidR="0004752F" w:rsidRDefault="00000000">
      <w:r>
        <w:t>This report analyzes user adoption based on engagement and account metadata. An 'adopted user' is defined as a user who logged in on 3 separate days within any 7-day period. Out of 12,000 users, approximately 13.80% became adopted users.</w:t>
      </w:r>
    </w:p>
    <w:p w14:paraId="5614D098" w14:textId="77777777" w:rsidR="0004752F" w:rsidRDefault="00000000">
      <w:pPr>
        <w:pStyle w:val="Heading1"/>
      </w:pPr>
      <w:r>
        <w:t>Key Findings</w:t>
      </w:r>
    </w:p>
    <w:p w14:paraId="779348A8" w14:textId="77777777" w:rsidR="0004752F" w:rsidRDefault="00000000">
      <w:r>
        <w:t>- Only 13.8% of users became adopted.</w:t>
      </w:r>
    </w:p>
    <w:p w14:paraId="68575562" w14:textId="77777777" w:rsidR="0004752F" w:rsidRDefault="00000000">
      <w:r>
        <w:t>- Users invited via organizations (ORG_INVITE) had the highest adoption rates.</w:t>
      </w:r>
    </w:p>
    <w:p w14:paraId="79737048" w14:textId="77777777" w:rsidR="0004752F" w:rsidRDefault="00000000">
      <w:r>
        <w:t>- Features such as recent sessions, email opt-in, and creation source show influence on adoption.</w:t>
      </w:r>
    </w:p>
    <w:p w14:paraId="5CA778A2" w14:textId="77777777" w:rsidR="0004752F" w:rsidRDefault="00000000">
      <w:pPr>
        <w:pStyle w:val="Heading2"/>
      </w:pPr>
      <w:r>
        <w:t>Adoption Rate by Source</w:t>
      </w:r>
    </w:p>
    <w:p w14:paraId="1FCBD012" w14:textId="77777777" w:rsidR="0004752F" w:rsidRDefault="00000000">
      <w:r>
        <w:rPr>
          <w:noProof/>
        </w:rPr>
        <w:drawing>
          <wp:inline distT="0" distB="0" distL="0" distR="0" wp14:anchorId="1E8777AE" wp14:editId="4E0711B9">
            <wp:extent cx="50292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79F" w14:textId="77777777" w:rsidR="0004752F" w:rsidRDefault="00000000">
      <w:pPr>
        <w:pStyle w:val="Heading2"/>
      </w:pPr>
      <w:r>
        <w:t>Summary Table</w:t>
      </w:r>
    </w:p>
    <w:p w14:paraId="5B034ABB" w14:textId="77777777" w:rsidR="0004752F" w:rsidRDefault="00000000">
      <w:r>
        <w:t xml:space="preserve">              object_id  opted_in_to_mailing_list  enabled_for_marketing_drip  \</w:t>
      </w:r>
      <w:r>
        <w:br/>
        <w:t xml:space="preserve">adopted_user                                                                    </w:t>
      </w:r>
      <w:r>
        <w:br/>
        <w:t xml:space="preserve">0                 10344                      0.25                        0.15   </w:t>
      </w:r>
      <w:r>
        <w:br/>
        <w:t xml:space="preserve">1                  1656                      0.26                        0.16   </w:t>
      </w:r>
      <w:r>
        <w:br/>
      </w:r>
      <w:r>
        <w:br/>
        <w:t xml:space="preserve">              last_session_creation_time  </w:t>
      </w:r>
      <w:r>
        <w:br/>
        <w:t xml:space="preserve">adopted_user                              </w:t>
      </w:r>
      <w:r>
        <w:br/>
        <w:t xml:space="preserve">0                           1.375596e+09  </w:t>
      </w:r>
      <w:r>
        <w:br/>
        <w:t xml:space="preserve">1                           1.395221e+09  </w:t>
      </w:r>
    </w:p>
    <w:p w14:paraId="2856DE52" w14:textId="77777777" w:rsidR="0004752F" w:rsidRDefault="00000000">
      <w:pPr>
        <w:pStyle w:val="Heading2"/>
      </w:pPr>
      <w:r>
        <w:lastRenderedPageBreak/>
        <w:t>Code Snippet Used for Adoption Flag</w:t>
      </w:r>
    </w:p>
    <w:p w14:paraId="279BC955" w14:textId="77777777" w:rsidR="0004752F" w:rsidRDefault="00000000">
      <w:r>
        <w:br/>
        <w:t>def check_adopted(dates):</w:t>
      </w:r>
      <w:r>
        <w:br/>
        <w:t xml:space="preserve">    dates = sorted(dates)</w:t>
      </w:r>
      <w:r>
        <w:br/>
        <w:t xml:space="preserve">    for i in range(len(dates)):</w:t>
      </w:r>
      <w:r>
        <w:br/>
        <w:t xml:space="preserve">        count = 1</w:t>
      </w:r>
      <w:r>
        <w:br/>
        <w:t xml:space="preserve">        for j in range(i + 1, len(dates)):</w:t>
      </w:r>
      <w:r>
        <w:br/>
        <w:t xml:space="preserve">            if (dates[j] - dates[i]).days &lt;= 7:</w:t>
      </w:r>
      <w:r>
        <w:br/>
        <w:t xml:space="preserve">                count += 1</w:t>
      </w:r>
      <w:r>
        <w:br/>
        <w:t xml:space="preserve">                if count &gt;= 3:</w:t>
      </w:r>
      <w:r>
        <w:br/>
        <w:t xml:space="preserve">                    return 1</w:t>
      </w:r>
      <w:r>
        <w:br/>
        <w:t xml:space="preserve">            else:</w:t>
      </w:r>
      <w:r>
        <w:br/>
        <w:t xml:space="preserve">                break</w:t>
      </w:r>
      <w:r>
        <w:br/>
        <w:t xml:space="preserve">    return 0</w:t>
      </w:r>
      <w:r>
        <w:br/>
      </w:r>
    </w:p>
    <w:sectPr w:rsidR="000475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4003786">
    <w:abstractNumId w:val="8"/>
  </w:num>
  <w:num w:numId="2" w16cid:durableId="685516985">
    <w:abstractNumId w:val="6"/>
  </w:num>
  <w:num w:numId="3" w16cid:durableId="44107246">
    <w:abstractNumId w:val="5"/>
  </w:num>
  <w:num w:numId="4" w16cid:durableId="108085430">
    <w:abstractNumId w:val="4"/>
  </w:num>
  <w:num w:numId="5" w16cid:durableId="1597516830">
    <w:abstractNumId w:val="7"/>
  </w:num>
  <w:num w:numId="6" w16cid:durableId="972489434">
    <w:abstractNumId w:val="3"/>
  </w:num>
  <w:num w:numId="7" w16cid:durableId="897131350">
    <w:abstractNumId w:val="2"/>
  </w:num>
  <w:num w:numId="8" w16cid:durableId="721101669">
    <w:abstractNumId w:val="1"/>
  </w:num>
  <w:num w:numId="9" w16cid:durableId="53400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52F"/>
    <w:rsid w:val="0006063C"/>
    <w:rsid w:val="0015074B"/>
    <w:rsid w:val="0029639D"/>
    <w:rsid w:val="00326F90"/>
    <w:rsid w:val="00920B74"/>
    <w:rsid w:val="00AA1D8D"/>
    <w:rsid w:val="00B47730"/>
    <w:rsid w:val="00BC35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E96BD"/>
  <w14:defaultImageDpi w14:val="300"/>
  <w15:docId w15:val="{3E087E3A-3CFA-4B81-B7C5-7F13D4CF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Samia Saad</cp:lastModifiedBy>
  <cp:revision>2</cp:revision>
  <dcterms:created xsi:type="dcterms:W3CDTF">2025-04-13T03:53:00Z</dcterms:created>
  <dcterms:modified xsi:type="dcterms:W3CDTF">2025-04-13T03:53:00Z</dcterms:modified>
  <cp:category/>
</cp:coreProperties>
</file>